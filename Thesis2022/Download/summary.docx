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 [FEBRUARY 15, 2022] DAY 1 On the first day, we met our classmates for a meet-and-greet to get to know each other better.First, we introduce ourselves to others, particularly those who do not know who we are.Finally, we shared our expectations for the upcoming ojt days.We come together with our team members to get to know one another.We also discussed the teams leaders and co-leaders, as well as the teams proposal project. Below we can see our team picture.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